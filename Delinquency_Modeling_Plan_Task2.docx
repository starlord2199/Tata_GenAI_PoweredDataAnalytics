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33E112" w14:textId="77777777" w:rsidR="004B5529" w:rsidRPr="00E31114" w:rsidRDefault="00E31114" w:rsidP="00E31114">
      <w:pPr>
        <w:jc w:val="center"/>
        <w:rPr>
          <w:rFonts w:ascii="Arial" w:hAnsi="Arial" w:cs="Arial"/>
          <w:b/>
          <w:bCs/>
          <w:i w:val="0"/>
          <w:iCs w:val="0"/>
          <w:sz w:val="32"/>
          <w:szCs w:val="32"/>
        </w:rPr>
      </w:pPr>
      <w:r w:rsidRPr="00E31114">
        <w:rPr>
          <w:rFonts w:ascii="Arial" w:hAnsi="Arial" w:cs="Arial"/>
          <w:b/>
          <w:bCs/>
          <w:i w:val="0"/>
          <w:iCs w:val="0"/>
          <w:sz w:val="32"/>
          <w:szCs w:val="32"/>
        </w:rPr>
        <w:t>Predictive Model Plan – Student Template</w:t>
      </w:r>
    </w:p>
    <w:p w14:paraId="144E445C" w14:textId="77777777" w:rsidR="004B5529" w:rsidRPr="00E31114" w:rsidRDefault="00E31114">
      <w:pPr>
        <w:rPr>
          <w:rFonts w:ascii="Arial" w:hAnsi="Arial" w:cs="Arial"/>
          <w:i w:val="0"/>
          <w:iCs w:val="0"/>
          <w:color w:val="000000" w:themeColor="text1"/>
        </w:rPr>
      </w:pPr>
      <w:r w:rsidRPr="00E31114">
        <w:rPr>
          <w:rFonts w:ascii="Arial" w:hAnsi="Arial" w:cs="Arial"/>
          <w:i w:val="0"/>
          <w:iCs w:val="0"/>
          <w:color w:val="000000" w:themeColor="text1"/>
        </w:rPr>
        <w:t>Use this template to structure your submission. You can copy and paste content from GenAI tools and build around it with your own analysis.</w:t>
      </w:r>
    </w:p>
    <w:p w14:paraId="19A14894" w14:textId="77777777" w:rsidR="004B5529" w:rsidRPr="00E31114" w:rsidRDefault="00E31114">
      <w:pPr>
        <w:pStyle w:val="Heading1"/>
        <w:rPr>
          <w:rFonts w:ascii="Arial" w:hAnsi="Arial" w:cs="Arial"/>
          <w:i w:val="0"/>
          <w:iCs w:val="0"/>
          <w:color w:val="000000" w:themeColor="text1"/>
        </w:rPr>
      </w:pPr>
      <w:r w:rsidRPr="00E31114">
        <w:rPr>
          <w:rFonts w:ascii="Arial" w:hAnsi="Arial" w:cs="Arial"/>
          <w:i w:val="0"/>
          <w:iCs w:val="0"/>
          <w:color w:val="000000" w:themeColor="text1"/>
        </w:rPr>
        <w:t>1. Model Logic (Generated with GenAI)</w:t>
      </w:r>
    </w:p>
    <w:p w14:paraId="5B6A105C" w14:textId="77777777" w:rsidR="004B5529" w:rsidRPr="00E31114" w:rsidRDefault="00E31114">
      <w:pPr>
        <w:rPr>
          <w:rFonts w:ascii="Arial" w:hAnsi="Arial" w:cs="Arial"/>
          <w:i w:val="0"/>
          <w:iCs w:val="0"/>
          <w:color w:val="000000" w:themeColor="text1"/>
        </w:rPr>
      </w:pPr>
      <w:r w:rsidRPr="00E31114">
        <w:rPr>
          <w:rFonts w:ascii="Arial" w:hAnsi="Arial" w:cs="Arial"/>
          <w:i w:val="0"/>
          <w:iCs w:val="0"/>
          <w:color w:val="000000" w:themeColor="text1"/>
        </w:rPr>
        <w:t xml:space="preserve">Use a GenAI tool (e.g., </w:t>
      </w:r>
      <w:r w:rsidRPr="00E31114">
        <w:rPr>
          <w:rFonts w:ascii="Arial" w:hAnsi="Arial" w:cs="Arial"/>
          <w:i w:val="0"/>
          <w:iCs w:val="0"/>
          <w:color w:val="000000" w:themeColor="text1"/>
        </w:rPr>
        <w:t>ChatGPT, Gemini) to generate the logic or structure of your predictive model.</w:t>
      </w:r>
      <w:r w:rsidRPr="00E31114">
        <w:rPr>
          <w:rFonts w:ascii="Arial" w:hAnsi="Arial" w:cs="Arial"/>
          <w:i w:val="0"/>
          <w:iCs w:val="0"/>
          <w:color w:val="000000" w:themeColor="text1"/>
        </w:rPr>
        <w:br/>
        <w:t>- You may include pseudo-code, a step-by-step process, or a simplified code snippet.</w:t>
      </w:r>
      <w:r w:rsidRPr="00E31114">
        <w:rPr>
          <w:rFonts w:ascii="Arial" w:hAnsi="Arial" w:cs="Arial"/>
          <w:i w:val="0"/>
          <w:iCs w:val="0"/>
          <w:color w:val="000000" w:themeColor="text1"/>
        </w:rPr>
        <w:br/>
        <w:t>- Briefly explain what the model is designed to do.</w:t>
      </w:r>
    </w:p>
    <w:p w14:paraId="0F0274EA" w14:textId="77777777" w:rsidR="004B5529" w:rsidRPr="00E31114" w:rsidRDefault="00E31114">
      <w:pPr>
        <w:rPr>
          <w:rFonts w:ascii="Arial" w:hAnsi="Arial" w:cs="Arial"/>
          <w:i w:val="0"/>
          <w:iCs w:val="0"/>
          <w:color w:val="000000" w:themeColor="text1"/>
        </w:rPr>
      </w:pPr>
      <w:r w:rsidRPr="00E31114">
        <w:rPr>
          <w:rFonts w:ascii="Arial" w:hAnsi="Arial" w:cs="Arial"/>
          <w:i w:val="0"/>
          <w:iCs w:val="0"/>
          <w:color w:val="000000" w:themeColor="text1"/>
        </w:rPr>
        <w:t>Paste your GenAI-generated output below or describe the logic in your own words:</w:t>
      </w:r>
    </w:p>
    <w:p w14:paraId="6C4BE02A" w14:textId="77777777" w:rsidR="004B5529" w:rsidRPr="00E31114" w:rsidRDefault="00E31114">
      <w:pPr>
        <w:pStyle w:val="IntenseQuote"/>
        <w:rPr>
          <w:rFonts w:ascii="Courier New" w:hAnsi="Courier New" w:cs="Courier New"/>
          <w:i w:val="0"/>
          <w:iCs w:val="0"/>
          <w:color w:val="000000" w:themeColor="text1"/>
        </w:rPr>
      </w:pPr>
      <w:r>
        <w:t>The model aims to predict the likelihood that a customer will become delinquent based on financial and behavioral data. A Logistic Regression model is selected for its simplicity, interpretability, and effectiveness for binary classification.</w:t>
        <w:br/>
        <w:br/>
        <w:t>Model Pipeline:</w:t>
        <w:br/>
        <w:t>1. Data Preparation:</w:t>
        <w:br/>
        <w:t>- Impute missing values using median for 'Income', 'Credit_Score', and 'Loan_Balance'.</w:t>
        <w:br/>
        <w:t>- Standardize numerical features: 'Income', 'Credit_Score', 'Credit_Utilization', 'Debt_to_Income_Ratio', 'Loan_Balance'.</w:t>
        <w:br/>
        <w:t>- Encode categorical variables: 'Employment_Status', 'Credit_Card_Type', 'Location', and monthly payment histories.</w:t>
        <w:br/>
        <w:t>2. Feature Selection:</w:t>
        <w:br/>
        <w:t>- Key features: Employment_Status, Credit_Card_Type, Loan_Balance, Missed_Payments, Credit_Utilization.</w:t>
        <w:br/>
        <w:t>3. Modeling:</w:t>
        <w:br/>
        <w:t>- Apply Logistic Regression for initial modeling.</w:t>
        <w:br/>
        <w:t>- Optionally test Gradient Boosted Trees (XGBoost) as a more complex model.</w:t>
        <w:br/>
        <w:t>4. Output:</w:t>
        <w:br/>
        <w:t>- Predict delinquency probability (0-1) and classify as delinquent (Yes/No) based on threshold.</w:t>
      </w:r>
    </w:p>
    <w:p w14:paraId="35E39D13" w14:textId="77777777" w:rsidR="004B5529" w:rsidRPr="00E31114" w:rsidRDefault="00E31114">
      <w:pPr>
        <w:pStyle w:val="Heading1"/>
        <w:rPr>
          <w:rFonts w:ascii="Arial" w:hAnsi="Arial" w:cs="Arial"/>
          <w:i w:val="0"/>
          <w:iCs w:val="0"/>
          <w:color w:val="000000" w:themeColor="text1"/>
        </w:rPr>
      </w:pPr>
      <w:r w:rsidRPr="00E31114">
        <w:rPr>
          <w:rFonts w:ascii="Arial" w:hAnsi="Arial" w:cs="Arial"/>
          <w:i w:val="0"/>
          <w:iCs w:val="0"/>
          <w:color w:val="000000" w:themeColor="text1"/>
        </w:rPr>
        <w:t>2. Justification for Model Choice</w:t>
      </w:r>
    </w:p>
    <w:p w14:paraId="780DB871" w14:textId="77777777" w:rsidR="004B5529" w:rsidRPr="00E31114" w:rsidRDefault="00E31114">
      <w:pPr>
        <w:rPr>
          <w:rFonts w:ascii="Arial" w:hAnsi="Arial" w:cs="Arial"/>
          <w:i w:val="0"/>
          <w:iCs w:val="0"/>
          <w:color w:val="000000" w:themeColor="text1"/>
        </w:rPr>
      </w:pPr>
      <w:r w:rsidRPr="00E31114">
        <w:rPr>
          <w:rFonts w:ascii="Arial" w:hAnsi="Arial" w:cs="Arial"/>
          <w:i w:val="0"/>
          <w:iCs w:val="0"/>
          <w:color w:val="000000" w:themeColor="text1"/>
        </w:rPr>
        <w:t>Explain why you selected this specific model type (e.g., logistic regression, decision tree, neural network). Consider:</w:t>
      </w:r>
      <w:r w:rsidRPr="00E31114">
        <w:rPr>
          <w:rFonts w:ascii="Arial" w:hAnsi="Arial" w:cs="Arial"/>
          <w:i w:val="0"/>
          <w:iCs w:val="0"/>
          <w:color w:val="000000" w:themeColor="text1"/>
        </w:rPr>
        <w:br/>
        <w:t>- Accuracy</w:t>
      </w:r>
      <w:r w:rsidRPr="00E31114">
        <w:rPr>
          <w:rFonts w:ascii="Arial" w:hAnsi="Arial" w:cs="Arial"/>
          <w:i w:val="0"/>
          <w:iCs w:val="0"/>
          <w:color w:val="000000" w:themeColor="text1"/>
        </w:rPr>
        <w:br/>
        <w:t>- Transparency</w:t>
      </w:r>
      <w:r w:rsidRPr="00E31114">
        <w:rPr>
          <w:rFonts w:ascii="Arial" w:hAnsi="Arial" w:cs="Arial"/>
          <w:i w:val="0"/>
          <w:iCs w:val="0"/>
          <w:color w:val="000000" w:themeColor="text1"/>
        </w:rPr>
        <w:br/>
        <w:t>- Ease of use or implementation</w:t>
      </w:r>
      <w:r w:rsidRPr="00E31114">
        <w:rPr>
          <w:rFonts w:ascii="Arial" w:hAnsi="Arial" w:cs="Arial"/>
          <w:i w:val="0"/>
          <w:iCs w:val="0"/>
          <w:color w:val="000000" w:themeColor="text1"/>
        </w:rPr>
        <w:br/>
        <w:t>- Relevance for financial prediction</w:t>
      </w:r>
      <w:r w:rsidRPr="00E31114">
        <w:rPr>
          <w:rFonts w:ascii="Arial" w:hAnsi="Arial" w:cs="Arial"/>
          <w:i w:val="0"/>
          <w:iCs w:val="0"/>
          <w:color w:val="000000" w:themeColor="text1"/>
        </w:rPr>
        <w:br/>
        <w:t>- Suitability for Geldium’s business needs</w:t>
      </w:r>
    </w:p>
    <w:p w14:paraId="4169BF63" w14:textId="77777777" w:rsidR="004B5529" w:rsidRPr="00E31114" w:rsidRDefault="00E31114">
      <w:pPr>
        <w:rPr>
          <w:rFonts w:ascii="Arial" w:hAnsi="Arial" w:cs="Arial"/>
          <w:i w:val="0"/>
          <w:iCs w:val="0"/>
          <w:color w:val="000000" w:themeColor="text1"/>
        </w:rPr>
      </w:pPr>
      <w:r>
        <w:t>Logistic Regression is chosen because it offers high interpretability, allowing financial institutions like Geldium to explain risk decisions to regulators, auditors, and customers. It balances accuracy with simplicity and supports transparent feature importance analysis. While complex models like Gradient Boosted Trees may provide better performance, their lack of transparency could complicate regulatory compliance and operational deployment. Logistic Regression supports Geldium’s business needs for fair, transparent, and actionable credit risk predictions.</w:t>
      </w:r>
    </w:p>
    <w:p w14:paraId="10E007DE" w14:textId="77777777" w:rsidR="004B5529" w:rsidRPr="00E31114" w:rsidRDefault="00E31114">
      <w:pPr>
        <w:pStyle w:val="Heading1"/>
        <w:rPr>
          <w:rFonts w:ascii="Arial" w:hAnsi="Arial" w:cs="Arial"/>
          <w:i w:val="0"/>
          <w:iCs w:val="0"/>
          <w:color w:val="000000" w:themeColor="text1"/>
        </w:rPr>
      </w:pPr>
      <w:r w:rsidRPr="00E31114">
        <w:rPr>
          <w:rFonts w:ascii="Arial" w:hAnsi="Arial" w:cs="Arial"/>
          <w:i w:val="0"/>
          <w:iCs w:val="0"/>
          <w:color w:val="000000" w:themeColor="text1"/>
        </w:rPr>
        <w:t>3. Evaluation Strategy</w:t>
      </w:r>
    </w:p>
    <w:p w14:paraId="7D9A8D63" w14:textId="77777777" w:rsidR="004B5529" w:rsidRPr="00E31114" w:rsidRDefault="00E31114">
      <w:pPr>
        <w:rPr>
          <w:rFonts w:ascii="Arial" w:hAnsi="Arial" w:cs="Arial"/>
          <w:i w:val="0"/>
          <w:iCs w:val="0"/>
          <w:color w:val="000000" w:themeColor="text1"/>
        </w:rPr>
      </w:pPr>
      <w:r w:rsidRPr="00E31114">
        <w:rPr>
          <w:rFonts w:ascii="Arial" w:hAnsi="Arial" w:cs="Arial"/>
          <w:i w:val="0"/>
          <w:iCs w:val="0"/>
          <w:color w:val="000000" w:themeColor="text1"/>
        </w:rPr>
        <w:t>Outline how you would evaluate your model’s performance. Include:</w:t>
      </w:r>
      <w:r w:rsidRPr="00E31114">
        <w:rPr>
          <w:rFonts w:ascii="Arial" w:hAnsi="Arial" w:cs="Arial"/>
          <w:i w:val="0"/>
          <w:iCs w:val="0"/>
          <w:color w:val="000000" w:themeColor="text1"/>
        </w:rPr>
        <w:br/>
        <w:t>- Which metrics you would use (e.g., accuracy, precision, recall, F1 score, AUC)</w:t>
      </w:r>
      <w:r w:rsidRPr="00E31114">
        <w:rPr>
          <w:rFonts w:ascii="Arial" w:hAnsi="Arial" w:cs="Arial"/>
          <w:i w:val="0"/>
          <w:iCs w:val="0"/>
          <w:color w:val="000000" w:themeColor="text1"/>
        </w:rPr>
        <w:br/>
        <w:t>- How you would interpret those metrics</w:t>
      </w:r>
      <w:r w:rsidRPr="00E31114">
        <w:rPr>
          <w:rFonts w:ascii="Arial" w:hAnsi="Arial" w:cs="Arial"/>
          <w:i w:val="0"/>
          <w:iCs w:val="0"/>
          <w:color w:val="000000" w:themeColor="text1"/>
        </w:rPr>
        <w:br/>
        <w:t>- Any plans to detect or reduce bias in your model</w:t>
      </w:r>
      <w:r w:rsidRPr="00E31114">
        <w:rPr>
          <w:rFonts w:ascii="Arial" w:hAnsi="Arial" w:cs="Arial"/>
          <w:i w:val="0"/>
          <w:iCs w:val="0"/>
          <w:color w:val="000000" w:themeColor="text1"/>
        </w:rPr>
        <w:br/>
        <w:t>- Ethical considerations in making predictions about customer financial behavior</w:t>
      </w:r>
    </w:p>
    <w:p w14:paraId="2D2F0295" w14:textId="6D40A0EA" w:rsidR="004B5529" w:rsidRPr="00E31114" w:rsidRDefault="00E31114">
      <w:pPr>
        <w:rPr>
          <w:rFonts w:ascii="Arial" w:hAnsi="Arial" w:cs="Arial"/>
          <w:i w:val="0"/>
          <w:iCs w:val="0"/>
          <w:color w:val="000000" w:themeColor="text1"/>
        </w:rPr>
      </w:pPr>
      <w:r>
        <w:t>The model will be evaluated on multiple dimensions:</w:t>
        <w:br/>
        <w:t>- Accuracy: Overall prediction correctness.</w:t>
        <w:br/>
        <w:t>- Precision: Ability to avoid false positives.</w:t>
        <w:br/>
        <w:t>- Recall: Ability to correctly identify actual delinquent accounts.</w:t>
        <w:br/>
        <w:t>- F1 Score: Balances precision and recall.</w:t>
        <w:br/>
        <w:t>- AUC-ROC: Measures discriminative ability of the model.</w:t>
        <w:br/>
        <w:br/>
        <w:t>Fairness checks will include subgroup analysis for Employment_Status, Credit_Card_Type, and Location to ensure no protected groups are unfairly impacted. Bias mitigation strategies may include regular monitoring of feature distributions, re-weighting, and fairness-aware modeling if discrepancies are detected. Ethical considerations include ensuring model decisions do not disproportionately affect vulnerable customer segments and maintaining compliance with financial regulations.</w:t>
      </w:r>
    </w:p>
    <w:sectPr w:rsidR="004B5529" w:rsidRPr="00E31114"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C93FDF" w14:textId="77777777" w:rsidR="00E31114" w:rsidRDefault="00E31114" w:rsidP="00E31114">
      <w:pPr>
        <w:spacing w:after="0" w:line="240" w:lineRule="auto"/>
      </w:pPr>
      <w:r>
        <w:separator/>
      </w:r>
    </w:p>
  </w:endnote>
  <w:endnote w:type="continuationSeparator" w:id="0">
    <w:p w14:paraId="45D9DEED" w14:textId="77777777" w:rsidR="00E31114" w:rsidRDefault="00E31114" w:rsidP="00E31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F6222F" w14:textId="77777777" w:rsidR="00E31114" w:rsidRDefault="00E31114" w:rsidP="00E31114">
      <w:pPr>
        <w:spacing w:after="0" w:line="240" w:lineRule="auto"/>
      </w:pPr>
      <w:r>
        <w:separator/>
      </w:r>
    </w:p>
  </w:footnote>
  <w:footnote w:type="continuationSeparator" w:id="0">
    <w:p w14:paraId="5357F110" w14:textId="77777777" w:rsidR="00E31114" w:rsidRDefault="00E31114" w:rsidP="00E311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517537">
    <w:abstractNumId w:val="8"/>
  </w:num>
  <w:num w:numId="2" w16cid:durableId="662591834">
    <w:abstractNumId w:val="6"/>
  </w:num>
  <w:num w:numId="3" w16cid:durableId="788158861">
    <w:abstractNumId w:val="5"/>
  </w:num>
  <w:num w:numId="4" w16cid:durableId="645207700">
    <w:abstractNumId w:val="4"/>
  </w:num>
  <w:num w:numId="5" w16cid:durableId="1573539268">
    <w:abstractNumId w:val="7"/>
  </w:num>
  <w:num w:numId="6" w16cid:durableId="206184450">
    <w:abstractNumId w:val="3"/>
  </w:num>
  <w:num w:numId="7" w16cid:durableId="1710837754">
    <w:abstractNumId w:val="2"/>
  </w:num>
  <w:num w:numId="8" w16cid:durableId="716853685">
    <w:abstractNumId w:val="1"/>
  </w:num>
  <w:num w:numId="9" w16cid:durableId="1352419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5529"/>
    <w:rsid w:val="008237CA"/>
    <w:rsid w:val="00AA1D8D"/>
    <w:rsid w:val="00B47730"/>
    <w:rsid w:val="00CB0664"/>
    <w:rsid w:val="00E3111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94E744"/>
  <w14:defaultImageDpi w14:val="300"/>
  <w15:docId w15:val="{578686E3-F8AA-B641-B7B7-8F5C3F9AF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114"/>
    <w:rPr>
      <w:i/>
      <w:iCs/>
      <w:sz w:val="20"/>
      <w:szCs w:val="20"/>
    </w:rPr>
  </w:style>
  <w:style w:type="paragraph" w:styleId="Heading1">
    <w:name w:val="heading 1"/>
    <w:basedOn w:val="Normal"/>
    <w:next w:val="Normal"/>
    <w:link w:val="Heading1Char"/>
    <w:uiPriority w:val="9"/>
    <w:qFormat/>
    <w:rsid w:val="00E31114"/>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contextualSpacing/>
      <w:outlineLvl w:val="0"/>
    </w:pPr>
    <w:rPr>
      <w:rFonts w:asciiTheme="majorHAnsi" w:eastAsiaTheme="majorEastAsia" w:hAnsiTheme="majorHAnsi" w:cstheme="majorBidi"/>
      <w:b/>
      <w:bCs/>
      <w:color w:val="585858" w:themeColor="accent2" w:themeShade="7F"/>
      <w:sz w:val="22"/>
      <w:szCs w:val="22"/>
    </w:rPr>
  </w:style>
  <w:style w:type="paragraph" w:styleId="Heading2">
    <w:name w:val="heading 2"/>
    <w:basedOn w:val="Normal"/>
    <w:next w:val="Normal"/>
    <w:link w:val="Heading2Char"/>
    <w:uiPriority w:val="9"/>
    <w:unhideWhenUsed/>
    <w:qFormat/>
    <w:rsid w:val="00E31114"/>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144"/>
      <w:contextualSpacing/>
      <w:outlineLvl w:val="1"/>
    </w:pPr>
    <w:rPr>
      <w:rFonts w:asciiTheme="majorHAnsi" w:eastAsiaTheme="majorEastAsia" w:hAnsiTheme="majorHAnsi" w:cstheme="majorBidi"/>
      <w:b/>
      <w:bCs/>
      <w:color w:val="858585" w:themeColor="accent2" w:themeShade="BF"/>
      <w:sz w:val="22"/>
      <w:szCs w:val="22"/>
    </w:rPr>
  </w:style>
  <w:style w:type="paragraph" w:styleId="Heading3">
    <w:name w:val="heading 3"/>
    <w:basedOn w:val="Normal"/>
    <w:next w:val="Normal"/>
    <w:link w:val="Heading3Char"/>
    <w:uiPriority w:val="9"/>
    <w:unhideWhenUsed/>
    <w:qFormat/>
    <w:rsid w:val="00E31114"/>
    <w:pPr>
      <w:pBdr>
        <w:left w:val="single" w:sz="48" w:space="2" w:color="B2B2B2" w:themeColor="accent2"/>
        <w:bottom w:val="single" w:sz="4" w:space="0" w:color="B2B2B2" w:themeColor="accent2"/>
      </w:pBdr>
      <w:spacing w:before="200" w:after="100" w:line="240" w:lineRule="auto"/>
      <w:ind w:left="144"/>
      <w:contextualSpacing/>
      <w:outlineLvl w:val="2"/>
    </w:pPr>
    <w:rPr>
      <w:rFonts w:asciiTheme="majorHAnsi" w:eastAsiaTheme="majorEastAsia" w:hAnsiTheme="majorHAnsi" w:cstheme="majorBidi"/>
      <w:b/>
      <w:bCs/>
      <w:color w:val="858585" w:themeColor="accent2" w:themeShade="BF"/>
      <w:sz w:val="22"/>
      <w:szCs w:val="22"/>
    </w:rPr>
  </w:style>
  <w:style w:type="paragraph" w:styleId="Heading4">
    <w:name w:val="heading 4"/>
    <w:basedOn w:val="Normal"/>
    <w:next w:val="Normal"/>
    <w:link w:val="Heading4Char"/>
    <w:uiPriority w:val="9"/>
    <w:semiHidden/>
    <w:unhideWhenUsed/>
    <w:qFormat/>
    <w:rsid w:val="00E31114"/>
    <w:pPr>
      <w:pBdr>
        <w:left w:val="single" w:sz="4" w:space="2" w:color="B2B2B2" w:themeColor="accent2"/>
        <w:bottom w:val="single" w:sz="4" w:space="2" w:color="B2B2B2" w:themeColor="accent2"/>
      </w:pBdr>
      <w:spacing w:before="200" w:after="100" w:line="240" w:lineRule="auto"/>
      <w:ind w:left="86"/>
      <w:contextualSpacing/>
      <w:outlineLvl w:val="3"/>
    </w:pPr>
    <w:rPr>
      <w:rFonts w:asciiTheme="majorHAnsi" w:eastAsiaTheme="majorEastAsia" w:hAnsiTheme="majorHAnsi" w:cstheme="majorBidi"/>
      <w:b/>
      <w:bCs/>
      <w:color w:val="858585" w:themeColor="accent2" w:themeShade="BF"/>
      <w:sz w:val="22"/>
      <w:szCs w:val="22"/>
    </w:rPr>
  </w:style>
  <w:style w:type="paragraph" w:styleId="Heading5">
    <w:name w:val="heading 5"/>
    <w:basedOn w:val="Normal"/>
    <w:next w:val="Normal"/>
    <w:link w:val="Heading5Char"/>
    <w:uiPriority w:val="9"/>
    <w:semiHidden/>
    <w:unhideWhenUsed/>
    <w:qFormat/>
    <w:rsid w:val="00E31114"/>
    <w:pPr>
      <w:pBdr>
        <w:left w:val="dotted" w:sz="4" w:space="2" w:color="B2B2B2" w:themeColor="accent2"/>
        <w:bottom w:val="dotted" w:sz="4" w:space="2" w:color="B2B2B2" w:themeColor="accent2"/>
      </w:pBdr>
      <w:spacing w:before="200" w:after="100" w:line="240" w:lineRule="auto"/>
      <w:ind w:left="86"/>
      <w:contextualSpacing/>
      <w:outlineLvl w:val="4"/>
    </w:pPr>
    <w:rPr>
      <w:rFonts w:asciiTheme="majorHAnsi" w:eastAsiaTheme="majorEastAsia" w:hAnsiTheme="majorHAnsi" w:cstheme="majorBidi"/>
      <w:b/>
      <w:bCs/>
      <w:color w:val="858585" w:themeColor="accent2" w:themeShade="BF"/>
      <w:sz w:val="22"/>
      <w:szCs w:val="22"/>
    </w:rPr>
  </w:style>
  <w:style w:type="paragraph" w:styleId="Heading6">
    <w:name w:val="heading 6"/>
    <w:basedOn w:val="Normal"/>
    <w:next w:val="Normal"/>
    <w:link w:val="Heading6Char"/>
    <w:uiPriority w:val="9"/>
    <w:semiHidden/>
    <w:unhideWhenUsed/>
    <w:qFormat/>
    <w:rsid w:val="00E31114"/>
    <w:pPr>
      <w:pBdr>
        <w:bottom w:val="single" w:sz="4" w:space="2" w:color="E0E0E0" w:themeColor="accent2" w:themeTint="66"/>
      </w:pBdr>
      <w:spacing w:before="200" w:after="100" w:line="240" w:lineRule="auto"/>
      <w:contextualSpacing/>
      <w:outlineLvl w:val="5"/>
    </w:pPr>
    <w:rPr>
      <w:rFonts w:asciiTheme="majorHAnsi" w:eastAsiaTheme="majorEastAsia" w:hAnsiTheme="majorHAnsi" w:cstheme="majorBidi"/>
      <w:color w:val="858585" w:themeColor="accent2" w:themeShade="BF"/>
      <w:sz w:val="22"/>
      <w:szCs w:val="22"/>
    </w:rPr>
  </w:style>
  <w:style w:type="paragraph" w:styleId="Heading7">
    <w:name w:val="heading 7"/>
    <w:basedOn w:val="Normal"/>
    <w:next w:val="Normal"/>
    <w:link w:val="Heading7Char"/>
    <w:uiPriority w:val="9"/>
    <w:semiHidden/>
    <w:unhideWhenUsed/>
    <w:qFormat/>
    <w:rsid w:val="00E31114"/>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 w:val="22"/>
      <w:szCs w:val="22"/>
    </w:rPr>
  </w:style>
  <w:style w:type="paragraph" w:styleId="Heading8">
    <w:name w:val="heading 8"/>
    <w:basedOn w:val="Normal"/>
    <w:next w:val="Normal"/>
    <w:link w:val="Heading8Char"/>
    <w:uiPriority w:val="9"/>
    <w:semiHidden/>
    <w:unhideWhenUsed/>
    <w:qFormat/>
    <w:rsid w:val="00E31114"/>
    <w:pPr>
      <w:spacing w:before="200" w:after="100" w:line="240" w:lineRule="auto"/>
      <w:contextualSpacing/>
      <w:outlineLvl w:val="7"/>
    </w:pPr>
    <w:rPr>
      <w:rFonts w:asciiTheme="majorHAnsi" w:eastAsiaTheme="majorEastAsia" w:hAnsiTheme="majorHAnsi" w:cstheme="majorBidi"/>
      <w:color w:val="B2B2B2" w:themeColor="accent2"/>
      <w:sz w:val="22"/>
      <w:szCs w:val="22"/>
    </w:rPr>
  </w:style>
  <w:style w:type="paragraph" w:styleId="Heading9">
    <w:name w:val="heading 9"/>
    <w:basedOn w:val="Normal"/>
    <w:next w:val="Normal"/>
    <w:link w:val="Heading9Char"/>
    <w:uiPriority w:val="9"/>
    <w:semiHidden/>
    <w:unhideWhenUsed/>
    <w:qFormat/>
    <w:rsid w:val="00E31114"/>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basedOn w:val="Normal"/>
    <w:link w:val="NoSpacingChar"/>
    <w:uiPriority w:val="1"/>
    <w:qFormat/>
    <w:rsid w:val="00E31114"/>
    <w:pPr>
      <w:spacing w:after="0" w:line="240" w:lineRule="auto"/>
    </w:pPr>
  </w:style>
  <w:style w:type="character" w:customStyle="1" w:styleId="Heading1Char">
    <w:name w:val="Heading 1 Char"/>
    <w:basedOn w:val="DefaultParagraphFont"/>
    <w:link w:val="Heading1"/>
    <w:uiPriority w:val="9"/>
    <w:rsid w:val="00E31114"/>
    <w:rPr>
      <w:rFonts w:asciiTheme="majorHAnsi" w:eastAsiaTheme="majorEastAsia" w:hAnsiTheme="majorHAnsi" w:cstheme="majorBidi"/>
      <w:b/>
      <w:bCs/>
      <w:i/>
      <w:iCs/>
      <w:color w:val="585858" w:themeColor="accent2" w:themeShade="7F"/>
      <w:shd w:val="clear" w:color="auto" w:fill="EFEFEF" w:themeFill="accent2" w:themeFillTint="33"/>
    </w:rPr>
  </w:style>
  <w:style w:type="character" w:customStyle="1" w:styleId="Heading2Char">
    <w:name w:val="Heading 2 Char"/>
    <w:basedOn w:val="DefaultParagraphFont"/>
    <w:link w:val="Heading2"/>
    <w:uiPriority w:val="9"/>
    <w:rsid w:val="00E31114"/>
    <w:rPr>
      <w:rFonts w:asciiTheme="majorHAnsi" w:eastAsiaTheme="majorEastAsia" w:hAnsiTheme="majorHAnsi" w:cstheme="majorBidi"/>
      <w:b/>
      <w:bCs/>
      <w:i/>
      <w:iCs/>
      <w:color w:val="858585" w:themeColor="accent2" w:themeShade="BF"/>
    </w:rPr>
  </w:style>
  <w:style w:type="character" w:customStyle="1" w:styleId="Heading3Char">
    <w:name w:val="Heading 3 Char"/>
    <w:basedOn w:val="DefaultParagraphFont"/>
    <w:link w:val="Heading3"/>
    <w:uiPriority w:val="9"/>
    <w:rsid w:val="00E31114"/>
    <w:rPr>
      <w:rFonts w:asciiTheme="majorHAnsi" w:eastAsiaTheme="majorEastAsia" w:hAnsiTheme="majorHAnsi" w:cstheme="majorBidi"/>
      <w:b/>
      <w:bCs/>
      <w:i/>
      <w:iCs/>
      <w:color w:val="858585" w:themeColor="accent2" w:themeShade="BF"/>
    </w:rPr>
  </w:style>
  <w:style w:type="paragraph" w:styleId="Title">
    <w:name w:val="Title"/>
    <w:basedOn w:val="Normal"/>
    <w:next w:val="Normal"/>
    <w:link w:val="TitleChar"/>
    <w:uiPriority w:val="10"/>
    <w:qFormat/>
    <w:rsid w:val="00E31114"/>
    <w:pPr>
      <w:pBdr>
        <w:top w:val="single" w:sz="48" w:space="0" w:color="B2B2B2" w:themeColor="accent2"/>
        <w:bottom w:val="single" w:sz="48" w:space="0" w:color="B2B2B2" w:themeColor="accent2"/>
      </w:pBdr>
      <w:shd w:val="clear" w:color="auto" w:fill="B2B2B2"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E31114"/>
    <w:rPr>
      <w:rFonts w:asciiTheme="majorHAnsi" w:eastAsiaTheme="majorEastAsia" w:hAnsiTheme="majorHAnsi" w:cstheme="majorBidi"/>
      <w:i/>
      <w:iCs/>
      <w:color w:val="FFFFFF" w:themeColor="background1"/>
      <w:spacing w:val="10"/>
      <w:sz w:val="48"/>
      <w:szCs w:val="48"/>
      <w:shd w:val="clear" w:color="auto" w:fill="B2B2B2" w:themeFill="accent2"/>
    </w:rPr>
  </w:style>
  <w:style w:type="paragraph" w:styleId="Subtitle">
    <w:name w:val="Subtitle"/>
    <w:basedOn w:val="Normal"/>
    <w:next w:val="Normal"/>
    <w:link w:val="SubtitleChar"/>
    <w:uiPriority w:val="11"/>
    <w:qFormat/>
    <w:rsid w:val="00E31114"/>
    <w:pPr>
      <w:pBdr>
        <w:bottom w:val="dotted" w:sz="8" w:space="10" w:color="B2B2B2" w:themeColor="accent2"/>
      </w:pBdr>
      <w:spacing w:before="200" w:after="900" w:line="240" w:lineRule="auto"/>
      <w:jc w:val="center"/>
    </w:pPr>
    <w:rPr>
      <w:rFonts w:asciiTheme="majorHAnsi" w:eastAsiaTheme="majorEastAsia" w:hAnsiTheme="majorHAnsi" w:cstheme="majorBidi"/>
      <w:color w:val="585858" w:themeColor="accent2" w:themeShade="7F"/>
      <w:sz w:val="24"/>
      <w:szCs w:val="24"/>
    </w:rPr>
  </w:style>
  <w:style w:type="character" w:customStyle="1" w:styleId="SubtitleChar">
    <w:name w:val="Subtitle Char"/>
    <w:basedOn w:val="DefaultParagraphFont"/>
    <w:link w:val="Subtitle"/>
    <w:uiPriority w:val="11"/>
    <w:rsid w:val="00E31114"/>
    <w:rPr>
      <w:rFonts w:asciiTheme="majorHAnsi" w:eastAsiaTheme="majorEastAsia" w:hAnsiTheme="majorHAnsi" w:cstheme="majorBidi"/>
      <w:i/>
      <w:iCs/>
      <w:color w:val="585858" w:themeColor="accent2" w:themeShade="7F"/>
      <w:sz w:val="24"/>
      <w:szCs w:val="24"/>
    </w:rPr>
  </w:style>
  <w:style w:type="paragraph" w:styleId="ListParagraph">
    <w:name w:val="List Paragraph"/>
    <w:basedOn w:val="Normal"/>
    <w:uiPriority w:val="34"/>
    <w:qFormat/>
    <w:rsid w:val="00E31114"/>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E31114"/>
    <w:rPr>
      <w:i w:val="0"/>
      <w:iCs w:val="0"/>
      <w:color w:val="858585" w:themeColor="accent2" w:themeShade="BF"/>
    </w:rPr>
  </w:style>
  <w:style w:type="character" w:customStyle="1" w:styleId="QuoteChar">
    <w:name w:val="Quote Char"/>
    <w:basedOn w:val="DefaultParagraphFont"/>
    <w:link w:val="Quote"/>
    <w:uiPriority w:val="29"/>
    <w:rsid w:val="00E31114"/>
    <w:rPr>
      <w:color w:val="858585" w:themeColor="accent2" w:themeShade="BF"/>
      <w:sz w:val="20"/>
      <w:szCs w:val="20"/>
    </w:rPr>
  </w:style>
  <w:style w:type="character" w:customStyle="1" w:styleId="Heading4Char">
    <w:name w:val="Heading 4 Char"/>
    <w:basedOn w:val="DefaultParagraphFont"/>
    <w:link w:val="Heading4"/>
    <w:uiPriority w:val="9"/>
    <w:semiHidden/>
    <w:rsid w:val="00E31114"/>
    <w:rPr>
      <w:rFonts w:asciiTheme="majorHAnsi" w:eastAsiaTheme="majorEastAsia" w:hAnsiTheme="majorHAnsi" w:cstheme="majorBidi"/>
      <w:b/>
      <w:bCs/>
      <w:i/>
      <w:iCs/>
      <w:color w:val="858585" w:themeColor="accent2" w:themeShade="BF"/>
    </w:rPr>
  </w:style>
  <w:style w:type="character" w:customStyle="1" w:styleId="Heading5Char">
    <w:name w:val="Heading 5 Char"/>
    <w:basedOn w:val="DefaultParagraphFont"/>
    <w:link w:val="Heading5"/>
    <w:uiPriority w:val="9"/>
    <w:semiHidden/>
    <w:rsid w:val="00E31114"/>
    <w:rPr>
      <w:rFonts w:asciiTheme="majorHAnsi" w:eastAsiaTheme="majorEastAsia" w:hAnsiTheme="majorHAnsi" w:cstheme="majorBidi"/>
      <w:b/>
      <w:bCs/>
      <w:i/>
      <w:iCs/>
      <w:color w:val="858585" w:themeColor="accent2" w:themeShade="BF"/>
    </w:rPr>
  </w:style>
  <w:style w:type="character" w:customStyle="1" w:styleId="Heading6Char">
    <w:name w:val="Heading 6 Char"/>
    <w:basedOn w:val="DefaultParagraphFont"/>
    <w:link w:val="Heading6"/>
    <w:uiPriority w:val="9"/>
    <w:semiHidden/>
    <w:rsid w:val="00E31114"/>
    <w:rPr>
      <w:rFonts w:asciiTheme="majorHAnsi" w:eastAsiaTheme="majorEastAsia" w:hAnsiTheme="majorHAnsi" w:cstheme="majorBidi"/>
      <w:i/>
      <w:iCs/>
      <w:color w:val="858585" w:themeColor="accent2" w:themeShade="BF"/>
    </w:rPr>
  </w:style>
  <w:style w:type="character" w:customStyle="1" w:styleId="Heading7Char">
    <w:name w:val="Heading 7 Char"/>
    <w:basedOn w:val="DefaultParagraphFont"/>
    <w:link w:val="Heading7"/>
    <w:uiPriority w:val="9"/>
    <w:semiHidden/>
    <w:rsid w:val="00E31114"/>
    <w:rPr>
      <w:rFonts w:asciiTheme="majorHAnsi" w:eastAsiaTheme="majorEastAsia" w:hAnsiTheme="majorHAnsi" w:cstheme="majorBidi"/>
      <w:i/>
      <w:iCs/>
      <w:color w:val="858585" w:themeColor="accent2" w:themeShade="BF"/>
    </w:rPr>
  </w:style>
  <w:style w:type="character" w:customStyle="1" w:styleId="Heading8Char">
    <w:name w:val="Heading 8 Char"/>
    <w:basedOn w:val="DefaultParagraphFont"/>
    <w:link w:val="Heading8"/>
    <w:uiPriority w:val="9"/>
    <w:semiHidden/>
    <w:rsid w:val="00E31114"/>
    <w:rPr>
      <w:rFonts w:asciiTheme="majorHAnsi" w:eastAsiaTheme="majorEastAsia" w:hAnsiTheme="majorHAnsi" w:cstheme="majorBidi"/>
      <w:i/>
      <w:iCs/>
      <w:color w:val="B2B2B2" w:themeColor="accent2"/>
    </w:rPr>
  </w:style>
  <w:style w:type="character" w:customStyle="1" w:styleId="Heading9Char">
    <w:name w:val="Heading 9 Char"/>
    <w:basedOn w:val="DefaultParagraphFont"/>
    <w:link w:val="Heading9"/>
    <w:uiPriority w:val="9"/>
    <w:semiHidden/>
    <w:rsid w:val="00E31114"/>
    <w:rPr>
      <w:rFonts w:asciiTheme="majorHAnsi" w:eastAsiaTheme="majorEastAsia" w:hAnsiTheme="majorHAnsi" w:cstheme="majorBidi"/>
      <w:i/>
      <w:iCs/>
      <w:color w:val="B2B2B2" w:themeColor="accent2"/>
      <w:sz w:val="20"/>
      <w:szCs w:val="20"/>
    </w:rPr>
  </w:style>
  <w:style w:type="paragraph" w:styleId="Caption">
    <w:name w:val="caption"/>
    <w:basedOn w:val="Normal"/>
    <w:next w:val="Normal"/>
    <w:uiPriority w:val="35"/>
    <w:semiHidden/>
    <w:unhideWhenUsed/>
    <w:qFormat/>
    <w:rsid w:val="00E31114"/>
    <w:rPr>
      <w:b/>
      <w:bCs/>
      <w:color w:val="858585" w:themeColor="accent2" w:themeShade="BF"/>
      <w:sz w:val="18"/>
      <w:szCs w:val="18"/>
    </w:rPr>
  </w:style>
  <w:style w:type="character" w:styleId="Strong">
    <w:name w:val="Strong"/>
    <w:uiPriority w:val="22"/>
    <w:qFormat/>
    <w:rsid w:val="00E31114"/>
    <w:rPr>
      <w:b/>
      <w:bCs/>
      <w:spacing w:val="0"/>
    </w:rPr>
  </w:style>
  <w:style w:type="character" w:styleId="Emphasis">
    <w:name w:val="Emphasis"/>
    <w:uiPriority w:val="20"/>
    <w:qFormat/>
    <w:rsid w:val="00E31114"/>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IntenseQuote">
    <w:name w:val="Intense Quote"/>
    <w:basedOn w:val="Normal"/>
    <w:next w:val="Normal"/>
    <w:link w:val="IntenseQuoteChar"/>
    <w:uiPriority w:val="30"/>
    <w:qFormat/>
    <w:rsid w:val="00E31114"/>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eQuoteChar">
    <w:name w:val="Intense Quote Char"/>
    <w:basedOn w:val="DefaultParagraphFont"/>
    <w:link w:val="IntenseQuote"/>
    <w:uiPriority w:val="30"/>
    <w:rsid w:val="00E31114"/>
    <w:rPr>
      <w:rFonts w:asciiTheme="majorHAnsi" w:eastAsiaTheme="majorEastAsia" w:hAnsiTheme="majorHAnsi" w:cstheme="majorBidi"/>
      <w:b/>
      <w:bCs/>
      <w:i/>
      <w:iCs/>
      <w:color w:val="B2B2B2" w:themeColor="accent2"/>
      <w:sz w:val="20"/>
      <w:szCs w:val="20"/>
    </w:rPr>
  </w:style>
  <w:style w:type="character" w:styleId="SubtleEmphasis">
    <w:name w:val="Subtle Emphasis"/>
    <w:uiPriority w:val="19"/>
    <w:qFormat/>
    <w:rsid w:val="00E31114"/>
    <w:rPr>
      <w:rFonts w:asciiTheme="majorHAnsi" w:eastAsiaTheme="majorEastAsia" w:hAnsiTheme="majorHAnsi" w:cstheme="majorBidi"/>
      <w:i/>
      <w:iCs/>
      <w:color w:val="B2B2B2" w:themeColor="accent2"/>
    </w:rPr>
  </w:style>
  <w:style w:type="character" w:styleId="IntenseEmphasis">
    <w:name w:val="Intense Emphasis"/>
    <w:uiPriority w:val="21"/>
    <w:qFormat/>
    <w:rsid w:val="00E31114"/>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character" w:styleId="SubtleReference">
    <w:name w:val="Subtle Reference"/>
    <w:uiPriority w:val="31"/>
    <w:qFormat/>
    <w:rsid w:val="00E31114"/>
    <w:rPr>
      <w:i/>
      <w:iCs/>
      <w:smallCaps/>
      <w:color w:val="B2B2B2" w:themeColor="accent2"/>
      <w:u w:color="B2B2B2" w:themeColor="accent2"/>
    </w:rPr>
  </w:style>
  <w:style w:type="character" w:styleId="IntenseReference">
    <w:name w:val="Intense Reference"/>
    <w:uiPriority w:val="32"/>
    <w:qFormat/>
    <w:rsid w:val="00E31114"/>
    <w:rPr>
      <w:b/>
      <w:bCs/>
      <w:i/>
      <w:iCs/>
      <w:smallCaps/>
      <w:color w:val="B2B2B2" w:themeColor="accent2"/>
      <w:u w:color="B2B2B2" w:themeColor="accent2"/>
    </w:rPr>
  </w:style>
  <w:style w:type="character" w:styleId="BookTitle">
    <w:name w:val="Book Title"/>
    <w:uiPriority w:val="33"/>
    <w:qFormat/>
    <w:rsid w:val="00E31114"/>
    <w:rPr>
      <w:rFonts w:asciiTheme="majorHAnsi" w:eastAsiaTheme="majorEastAsia" w:hAnsiTheme="majorHAnsi" w:cstheme="majorBidi"/>
      <w:b/>
      <w:bCs/>
      <w:i/>
      <w:iCs/>
      <w:smallCaps/>
      <w:color w:val="858585" w:themeColor="accent2" w:themeShade="BF"/>
      <w:u w:val="single"/>
    </w:rPr>
  </w:style>
  <w:style w:type="paragraph" w:styleId="TOCHeading">
    <w:name w:val="TOC Heading"/>
    <w:basedOn w:val="Heading1"/>
    <w:next w:val="Normal"/>
    <w:uiPriority w:val="39"/>
    <w:semiHidden/>
    <w:unhideWhenUsed/>
    <w:qFormat/>
    <w:rsid w:val="00E31114"/>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rsid w:val="00FC693F"/>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rsid w:val="00FC693F"/>
    <w:pPr>
      <w:spacing w:after="0"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rsid w:val="00FC693F"/>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rsid w:val="00FC693F"/>
    <w:pPr>
      <w:spacing w:after="0"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rsid w:val="00FC693F"/>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single" w:sz="8" w:space="0" w:color="DDDDD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single" w:sz="8" w:space="0" w:color="B2B2B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single" w:sz="8" w:space="0" w:color="80808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single" w:sz="8" w:space="0" w:color="5F5F5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single" w:sz="8" w:space="0" w:color="4D4D4D"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character" w:customStyle="1" w:styleId="NoSpacingChar">
    <w:name w:val="No Spacing Char"/>
    <w:basedOn w:val="DefaultParagraphFont"/>
    <w:link w:val="NoSpacing"/>
    <w:uiPriority w:val="1"/>
    <w:rsid w:val="00E31114"/>
    <w:rPr>
      <w:i/>
      <w:iCs/>
      <w:sz w:val="20"/>
      <w:szCs w:val="20"/>
    </w:rPr>
  </w:style>
  <w:style w:type="paragraph" w:customStyle="1" w:styleId="PersonalName">
    <w:name w:val="Personal Name"/>
    <w:basedOn w:val="Title"/>
    <w:rsid w:val="00E31114"/>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Tran, Tammy</cp:lastModifiedBy>
  <cp:revision>2</cp:revision>
  <dcterms:created xsi:type="dcterms:W3CDTF">2013-12-23T23:15:00Z</dcterms:created>
  <dcterms:modified xsi:type="dcterms:W3CDTF">2025-03-21T17:26:00Z</dcterms:modified>
  <cp:category/>
</cp:coreProperties>
</file>